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16D2" w14:textId="77777777" w:rsidR="00EB4B21" w:rsidRPr="002E4D6E" w:rsidRDefault="002B086A" w:rsidP="00EB2925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r w:rsidRPr="002E4D6E">
        <w:rPr>
          <w:rFonts w:ascii="Times New Roman" w:hAnsi="Times New Roman" w:cs="Times New Roman"/>
          <w:color w:val="auto"/>
          <w:sz w:val="24"/>
          <w:szCs w:val="24"/>
        </w:rPr>
        <w:t>Manual de Usuario: Detector de Sentimientos</w:t>
      </w:r>
    </w:p>
    <w:p w14:paraId="4E5841AB" w14:textId="3FA6D44F" w:rsidR="00EB4B21" w:rsidRPr="002E4D6E" w:rsidRDefault="002B086A">
      <w:pPr>
        <w:pStyle w:val="Ttulo2"/>
        <w:rPr>
          <w:rFonts w:ascii="Times New Roman" w:hAnsi="Times New Roman" w:cs="Times New Roman"/>
          <w:sz w:val="24"/>
          <w:szCs w:val="24"/>
        </w:rPr>
      </w:pPr>
      <w:proofErr w:type="spellStart"/>
      <w:r w:rsidRPr="002E4D6E">
        <w:rPr>
          <w:rFonts w:ascii="Times New Roman" w:hAnsi="Times New Roman" w:cs="Times New Roman"/>
          <w:sz w:val="24"/>
          <w:szCs w:val="24"/>
        </w:rPr>
        <w:t>Descripción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General</w:t>
      </w:r>
    </w:p>
    <w:p w14:paraId="2ADC0C9F" w14:textId="19555715" w:rsidR="00EB4B21" w:rsidRPr="002E4D6E" w:rsidRDefault="002E4D6E">
      <w:pPr>
        <w:rPr>
          <w:rFonts w:ascii="Times New Roman" w:hAnsi="Times New Roman" w:cs="Times New Roman"/>
          <w:sz w:val="24"/>
          <w:szCs w:val="24"/>
        </w:rPr>
      </w:pPr>
      <w:r w:rsidRPr="002E4D6E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programa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analizar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sentimiento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proporcionado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sea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ingresado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manualmente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cargado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desde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archivo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Utiliza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modelo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preentrenado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identificar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clasificar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tono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emocional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categorías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positivo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negativo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o neutral.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Además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programa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cuenta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con un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detección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de palabras clave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sensibles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, tales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matar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quitar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>" o "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suicidar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". Si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estas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palabras son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encontradas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alerta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sobre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una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posible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necesidad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atención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urgente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proporcionando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así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análisis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tanto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emocional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seguridad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contenido</w:t>
      </w:r>
      <w:proofErr w:type="spellEnd"/>
      <w:r w:rsidR="002B086A" w:rsidRPr="002E4D6E">
        <w:rPr>
          <w:rFonts w:ascii="Times New Roman" w:hAnsi="Times New Roman" w:cs="Times New Roman"/>
          <w:sz w:val="24"/>
          <w:szCs w:val="24"/>
        </w:rPr>
        <w:t>.</w:t>
      </w:r>
    </w:p>
    <w:p w14:paraId="56DCFEE3" w14:textId="77777777" w:rsidR="00EB4B21" w:rsidRPr="002E4D6E" w:rsidRDefault="002B086A">
      <w:pPr>
        <w:pStyle w:val="Ttulo2"/>
        <w:rPr>
          <w:rFonts w:ascii="Times New Roman" w:hAnsi="Times New Roman" w:cs="Times New Roman"/>
          <w:sz w:val="24"/>
          <w:szCs w:val="24"/>
        </w:rPr>
      </w:pPr>
      <w:proofErr w:type="spellStart"/>
      <w:r w:rsidRPr="002E4D6E">
        <w:rPr>
          <w:rFonts w:ascii="Times New Roman" w:hAnsi="Times New Roman" w:cs="Times New Roman"/>
          <w:sz w:val="24"/>
          <w:szCs w:val="24"/>
        </w:rPr>
        <w:t>Requisitos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Previos</w:t>
      </w:r>
      <w:proofErr w:type="spellEnd"/>
    </w:p>
    <w:p w14:paraId="772B1D1C" w14:textId="77777777" w:rsidR="00EB4B21" w:rsidRPr="002E4D6E" w:rsidRDefault="002B086A">
      <w:pPr>
        <w:rPr>
          <w:rFonts w:ascii="Times New Roman" w:hAnsi="Times New Roman" w:cs="Times New Roman"/>
          <w:sz w:val="24"/>
          <w:szCs w:val="24"/>
        </w:rPr>
      </w:pPr>
      <w:r w:rsidRPr="002E4D6E">
        <w:rPr>
          <w:rFonts w:ascii="Times New Roman" w:hAnsi="Times New Roman" w:cs="Times New Roman"/>
          <w:sz w:val="24"/>
          <w:szCs w:val="24"/>
        </w:rPr>
        <w:t>Instalación de Python y Dependencias</w:t>
      </w:r>
    </w:p>
    <w:p w14:paraId="4C08A26C" w14:textId="5D532E3B" w:rsidR="00EB4B21" w:rsidRPr="002E4D6E" w:rsidRDefault="002B086A">
      <w:pPr>
        <w:rPr>
          <w:rFonts w:ascii="Times New Roman" w:hAnsi="Times New Roman" w:cs="Times New Roman"/>
          <w:sz w:val="24"/>
          <w:szCs w:val="24"/>
        </w:rPr>
      </w:pPr>
      <w:r w:rsidRPr="002E4D6E">
        <w:rPr>
          <w:rFonts w:ascii="Times New Roman" w:hAnsi="Times New Roman" w:cs="Times New Roman"/>
          <w:b/>
          <w:bCs/>
          <w:sz w:val="24"/>
          <w:szCs w:val="24"/>
        </w:rPr>
        <w:t>1. Instal</w:t>
      </w:r>
      <w:r w:rsidRPr="002E4D6E">
        <w:rPr>
          <w:rFonts w:ascii="Times New Roman" w:hAnsi="Times New Roman" w:cs="Times New Roman"/>
          <w:b/>
          <w:bCs/>
          <w:sz w:val="24"/>
          <w:szCs w:val="24"/>
        </w:rPr>
        <w:t xml:space="preserve">ar Python: </w:t>
      </w:r>
      <w:r w:rsidRPr="002E4D6E">
        <w:rPr>
          <w:rFonts w:ascii="Times New Roman" w:hAnsi="Times New Roman" w:cs="Times New Roman"/>
          <w:sz w:val="24"/>
          <w:szCs w:val="24"/>
        </w:rPr>
        <w:t>Descarga e instala Python 3.8 o superior desde python.org. Durante la instalación, selecciona la opción 'Add Python to PATH'.</w:t>
      </w:r>
      <w:r w:rsidRPr="002E4D6E">
        <w:rPr>
          <w:rFonts w:ascii="Times New Roman" w:hAnsi="Times New Roman" w:cs="Times New Roman"/>
          <w:sz w:val="24"/>
          <w:szCs w:val="24"/>
        </w:rPr>
        <w:br/>
      </w:r>
      <w:r w:rsidRPr="002E4D6E">
        <w:rPr>
          <w:rFonts w:ascii="Times New Roman" w:hAnsi="Times New Roman" w:cs="Times New Roman"/>
          <w:b/>
          <w:bCs/>
          <w:sz w:val="24"/>
          <w:szCs w:val="24"/>
        </w:rPr>
        <w:t xml:space="preserve">2. Instalar Visual Studio Code (VS Code): </w:t>
      </w:r>
      <w:r w:rsidRPr="002E4D6E">
        <w:rPr>
          <w:rFonts w:ascii="Times New Roman" w:hAnsi="Times New Roman" w:cs="Times New Roman"/>
          <w:sz w:val="24"/>
          <w:szCs w:val="24"/>
        </w:rPr>
        <w:t xml:space="preserve">Descarga e instala Visual Studio Code. Luego, instala la extensión de Python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desde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925" w:rsidRPr="002E4D6E">
        <w:rPr>
          <w:rFonts w:ascii="Times New Roman" w:hAnsi="Times New Roman" w:cs="Times New Roman"/>
          <w:sz w:val="24"/>
          <w:szCs w:val="24"/>
        </w:rPr>
        <w:t>buscador</w:t>
      </w:r>
      <w:proofErr w:type="spellEnd"/>
      <w:r w:rsidR="00EB2925" w:rsidRPr="002E4D6E">
        <w:rPr>
          <w:rFonts w:ascii="Times New Roman" w:hAnsi="Times New Roman" w:cs="Times New Roman"/>
          <w:sz w:val="24"/>
          <w:szCs w:val="24"/>
        </w:rPr>
        <w:t xml:space="preserve"> de Visual.</w:t>
      </w:r>
    </w:p>
    <w:p w14:paraId="0346601F" w14:textId="13FE4624" w:rsidR="00EB2925" w:rsidRPr="002E4D6E" w:rsidRDefault="00EB2925">
      <w:pPr>
        <w:rPr>
          <w:rFonts w:ascii="Times New Roman" w:hAnsi="Times New Roman" w:cs="Times New Roman"/>
          <w:sz w:val="24"/>
          <w:szCs w:val="24"/>
        </w:rPr>
      </w:pPr>
      <w:r w:rsidRPr="002E4D6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E4D6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2E4D6E">
        <w:rPr>
          <w:rFonts w:ascii="Times New Roman" w:hAnsi="Times New Roman" w:cs="Times New Roman"/>
          <w:b/>
          <w:bCs/>
          <w:sz w:val="24"/>
          <w:szCs w:val="24"/>
        </w:rPr>
        <w:t>Instalación</w:t>
      </w:r>
      <w:proofErr w:type="spellEnd"/>
      <w:r w:rsidRPr="002E4D6E">
        <w:rPr>
          <w:rFonts w:ascii="Times New Roman" w:hAnsi="Times New Roman" w:cs="Times New Roman"/>
          <w:b/>
          <w:bCs/>
          <w:sz w:val="24"/>
          <w:szCs w:val="24"/>
        </w:rPr>
        <w:t xml:space="preserve"> de las </w:t>
      </w:r>
      <w:proofErr w:type="spellStart"/>
      <w:r w:rsidRPr="002E4D6E">
        <w:rPr>
          <w:rFonts w:ascii="Times New Roman" w:hAnsi="Times New Roman" w:cs="Times New Roman"/>
          <w:b/>
          <w:bCs/>
          <w:sz w:val="24"/>
          <w:szCs w:val="24"/>
        </w:rPr>
        <w:t>siguientes</w:t>
      </w:r>
      <w:proofErr w:type="spellEnd"/>
      <w:r w:rsidRPr="002E4D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b/>
          <w:bCs/>
          <w:sz w:val="24"/>
          <w:szCs w:val="24"/>
        </w:rPr>
        <w:t>dependencias</w:t>
      </w:r>
      <w:proofErr w:type="spellEnd"/>
      <w:r w:rsidRPr="002E4D6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E4D6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E4D6E">
        <w:rPr>
          <w:rFonts w:ascii="Times New Roman" w:hAnsi="Times New Roman" w:cs="Times New Roman"/>
          <w:sz w:val="24"/>
          <w:szCs w:val="24"/>
        </w:rPr>
        <w:t xml:space="preserve">   -transformers: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modelo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análisis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sentimientos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>.</w:t>
      </w:r>
      <w:r w:rsidRPr="002E4D6E">
        <w:rPr>
          <w:rFonts w:ascii="Times New Roman" w:hAnsi="Times New Roman" w:cs="Times New Roman"/>
          <w:sz w:val="24"/>
          <w:szCs w:val="24"/>
        </w:rPr>
        <w:br/>
        <w:t xml:space="preserve">   -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interfaz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gráfica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>.</w:t>
      </w:r>
      <w:r w:rsidRPr="002E4D6E">
        <w:rPr>
          <w:rFonts w:ascii="Times New Roman" w:hAnsi="Times New Roman" w:cs="Times New Roman"/>
          <w:sz w:val="24"/>
          <w:szCs w:val="24"/>
        </w:rPr>
        <w:br/>
        <w:t xml:space="preserve">   - Pillow: para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manejar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imágenes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interfaz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>.</w:t>
      </w:r>
      <w:r w:rsidRPr="002E4D6E">
        <w:rPr>
          <w:rFonts w:ascii="Times New Roman" w:hAnsi="Times New Roman" w:cs="Times New Roman"/>
          <w:sz w:val="24"/>
          <w:szCs w:val="24"/>
        </w:rPr>
        <w:br/>
        <w:t xml:space="preserve">   - PyPDF2 y python-docx: para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cargar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archivos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.pdf y .docx.</w:t>
      </w:r>
      <w:r w:rsidRPr="002E4D6E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Instala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estas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dependencias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siguiente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comando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terminal o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consola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>:</w:t>
      </w:r>
      <w:r w:rsidRPr="002E4D6E">
        <w:rPr>
          <w:rFonts w:ascii="Times New Roman" w:hAnsi="Times New Roman" w:cs="Times New Roman"/>
          <w:sz w:val="24"/>
          <w:szCs w:val="24"/>
        </w:rPr>
        <w:br/>
        <w:t xml:space="preserve">   pip install transformers pillow PyPDF2 python-docx</w:t>
      </w:r>
    </w:p>
    <w:p w14:paraId="272464BD" w14:textId="77777777" w:rsidR="00EB4B21" w:rsidRPr="002E4D6E" w:rsidRDefault="002B086A">
      <w:pPr>
        <w:pStyle w:val="Ttulo2"/>
        <w:rPr>
          <w:rFonts w:ascii="Times New Roman" w:hAnsi="Times New Roman" w:cs="Times New Roman"/>
          <w:sz w:val="24"/>
          <w:szCs w:val="24"/>
        </w:rPr>
      </w:pPr>
      <w:proofErr w:type="spellStart"/>
      <w:r w:rsidRPr="002E4D6E">
        <w:rPr>
          <w:rFonts w:ascii="Times New Roman" w:hAnsi="Times New Roman" w:cs="Times New Roman"/>
          <w:sz w:val="24"/>
          <w:szCs w:val="24"/>
        </w:rPr>
        <w:t>Preparación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del Proyecto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VS Code</w:t>
      </w:r>
    </w:p>
    <w:p w14:paraId="3A39799B" w14:textId="77777777" w:rsidR="00EB4B21" w:rsidRPr="002E4D6E" w:rsidRDefault="002B086A">
      <w:pPr>
        <w:rPr>
          <w:rFonts w:ascii="Times New Roman" w:hAnsi="Times New Roman" w:cs="Times New Roman"/>
          <w:sz w:val="24"/>
          <w:szCs w:val="24"/>
        </w:rPr>
      </w:pPr>
      <w:r w:rsidRPr="002E4D6E">
        <w:rPr>
          <w:rFonts w:ascii="Times New Roman" w:hAnsi="Times New Roman" w:cs="Times New Roman"/>
          <w:sz w:val="24"/>
          <w:szCs w:val="24"/>
        </w:rPr>
        <w:t>1. Abre la Carpeta del Proyecto en VS Code y selecciona la versión de Python de</w:t>
      </w:r>
      <w:r w:rsidRPr="002E4D6E">
        <w:rPr>
          <w:rFonts w:ascii="Times New Roman" w:hAnsi="Times New Roman" w:cs="Times New Roman"/>
          <w:sz w:val="24"/>
          <w:szCs w:val="24"/>
        </w:rPr>
        <w:t>sde el menú de intérprete.</w:t>
      </w:r>
    </w:p>
    <w:p w14:paraId="49FB0C12" w14:textId="77777777" w:rsidR="00EB4B21" w:rsidRPr="002E4D6E" w:rsidRDefault="002B086A">
      <w:pPr>
        <w:rPr>
          <w:rFonts w:ascii="Times New Roman" w:hAnsi="Times New Roman" w:cs="Times New Roman"/>
          <w:sz w:val="24"/>
          <w:szCs w:val="24"/>
        </w:rPr>
      </w:pPr>
      <w:r w:rsidRPr="002E4D6E">
        <w:rPr>
          <w:rFonts w:ascii="Times New Roman" w:hAnsi="Times New Roman" w:cs="Times New Roman"/>
          <w:sz w:val="24"/>
          <w:szCs w:val="24"/>
        </w:rPr>
        <w:t>2. Verifica el entorno de Python desde Command Palette con Python: Select Interpreter.</w:t>
      </w:r>
    </w:p>
    <w:p w14:paraId="62055350" w14:textId="0D452696" w:rsidR="000025B9" w:rsidRPr="000025B9" w:rsidRDefault="002E4D6E" w:rsidP="002E4D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25B9">
        <w:rPr>
          <w:rFonts w:ascii="Times New Roman" w:hAnsi="Times New Roman" w:cs="Times New Roman"/>
          <w:b/>
          <w:bCs/>
          <w:sz w:val="24"/>
          <w:szCs w:val="24"/>
        </w:rPr>
        <w:t>Guía</w:t>
      </w:r>
      <w:proofErr w:type="spellEnd"/>
      <w:r w:rsidRPr="000025B9">
        <w:rPr>
          <w:rFonts w:ascii="Times New Roman" w:hAnsi="Times New Roman" w:cs="Times New Roman"/>
          <w:b/>
          <w:bCs/>
          <w:sz w:val="24"/>
          <w:szCs w:val="24"/>
        </w:rPr>
        <w:t xml:space="preserve"> Paso a Paso para Usar </w:t>
      </w:r>
      <w:proofErr w:type="spellStart"/>
      <w:r w:rsidRPr="000025B9">
        <w:rPr>
          <w:rFonts w:ascii="Times New Roman" w:hAnsi="Times New Roman" w:cs="Times New Roman"/>
          <w:b/>
          <w:bCs/>
          <w:sz w:val="24"/>
          <w:szCs w:val="24"/>
        </w:rPr>
        <w:t>el</w:t>
      </w:r>
      <w:proofErr w:type="spellEnd"/>
      <w:r w:rsidRPr="000025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25B9">
        <w:rPr>
          <w:rFonts w:ascii="Times New Roman" w:hAnsi="Times New Roman" w:cs="Times New Roman"/>
          <w:b/>
          <w:bCs/>
          <w:sz w:val="24"/>
          <w:szCs w:val="24"/>
        </w:rPr>
        <w:t>Programa</w:t>
      </w:r>
      <w:proofErr w:type="spellEnd"/>
    </w:p>
    <w:p w14:paraId="7E793935" w14:textId="0F12DF18" w:rsidR="002E4D6E" w:rsidRPr="000025B9" w:rsidRDefault="002E4D6E" w:rsidP="002E4D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r w:rsidRPr="000025B9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0025B9">
        <w:rPr>
          <w:rFonts w:ascii="Times New Roman" w:hAnsi="Times New Roman" w:cs="Times New Roman"/>
          <w:b/>
          <w:bCs/>
          <w:sz w:val="24"/>
          <w:szCs w:val="24"/>
        </w:rPr>
        <w:t>Ejecutar</w:t>
      </w:r>
      <w:proofErr w:type="spellEnd"/>
      <w:r w:rsidRPr="000025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25B9">
        <w:rPr>
          <w:rFonts w:ascii="Times New Roman" w:hAnsi="Times New Roman" w:cs="Times New Roman"/>
          <w:b/>
          <w:bCs/>
          <w:sz w:val="24"/>
          <w:szCs w:val="24"/>
        </w:rPr>
        <w:t>el</w:t>
      </w:r>
      <w:proofErr w:type="spellEnd"/>
      <w:r w:rsidRPr="000025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25B9">
        <w:rPr>
          <w:rFonts w:ascii="Times New Roman" w:hAnsi="Times New Roman" w:cs="Times New Roman"/>
          <w:b/>
          <w:bCs/>
          <w:sz w:val="24"/>
          <w:szCs w:val="24"/>
        </w:rPr>
        <w:t>Programa</w:t>
      </w:r>
      <w:proofErr w:type="spellEnd"/>
    </w:p>
    <w:p w14:paraId="4563270F" w14:textId="77777777" w:rsidR="000025B9" w:rsidRDefault="002E4D6E" w:rsidP="002E4D6E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025B9">
        <w:rPr>
          <w:rFonts w:ascii="Times New Roman" w:hAnsi="Times New Roman" w:cs="Times New Roman"/>
          <w:sz w:val="24"/>
          <w:szCs w:val="24"/>
        </w:rPr>
        <w:t>Abre</w:t>
      </w:r>
      <w:proofErr w:type="spellEnd"/>
      <w:r w:rsidRPr="0000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5B9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00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5B9">
        <w:rPr>
          <w:rFonts w:ascii="Times New Roman" w:hAnsi="Times New Roman" w:cs="Times New Roman"/>
          <w:sz w:val="24"/>
          <w:szCs w:val="24"/>
        </w:rPr>
        <w:t>archivo</w:t>
      </w:r>
      <w:proofErr w:type="spellEnd"/>
      <w:r w:rsidRPr="000025B9">
        <w:rPr>
          <w:rFonts w:ascii="Times New Roman" w:hAnsi="Times New Roman" w:cs="Times New Roman"/>
          <w:sz w:val="24"/>
          <w:szCs w:val="24"/>
        </w:rPr>
        <w:t xml:space="preserve"> </w:t>
      </w:r>
      <w:r w:rsidRPr="000025B9">
        <w:rPr>
          <w:rFonts w:ascii="Times New Roman" w:hAnsi="Times New Roman" w:cs="Times New Roman"/>
          <w:b/>
          <w:bCs/>
          <w:sz w:val="24"/>
          <w:szCs w:val="24"/>
        </w:rPr>
        <w:t>`Detector_sentimientos.py</w:t>
      </w:r>
      <w:r w:rsidRPr="000025B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0025B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00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5B9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0025B9">
        <w:rPr>
          <w:rFonts w:ascii="Times New Roman" w:hAnsi="Times New Roman" w:cs="Times New Roman"/>
          <w:sz w:val="24"/>
          <w:szCs w:val="24"/>
        </w:rPr>
        <w:t xml:space="preserve"> editor o </w:t>
      </w:r>
      <w:proofErr w:type="spellStart"/>
      <w:r w:rsidRPr="000025B9">
        <w:rPr>
          <w:rFonts w:ascii="Times New Roman" w:hAnsi="Times New Roman" w:cs="Times New Roman"/>
          <w:sz w:val="24"/>
          <w:szCs w:val="24"/>
        </w:rPr>
        <w:t>entorno</w:t>
      </w:r>
      <w:proofErr w:type="spellEnd"/>
      <w:r w:rsidRPr="000025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025B9">
        <w:rPr>
          <w:rFonts w:ascii="Times New Roman" w:hAnsi="Times New Roman" w:cs="Times New Roman"/>
          <w:sz w:val="24"/>
          <w:szCs w:val="24"/>
        </w:rPr>
        <w:t>desarrollo</w:t>
      </w:r>
      <w:proofErr w:type="spellEnd"/>
      <w:r w:rsidRPr="000025B9">
        <w:rPr>
          <w:rFonts w:ascii="Times New Roman" w:hAnsi="Times New Roman" w:cs="Times New Roman"/>
          <w:sz w:val="24"/>
          <w:szCs w:val="24"/>
        </w:rPr>
        <w:t xml:space="preserve"> (por </w:t>
      </w:r>
      <w:proofErr w:type="spellStart"/>
      <w:r w:rsidRPr="000025B9">
        <w:rPr>
          <w:rFonts w:ascii="Times New Roman" w:hAnsi="Times New Roman" w:cs="Times New Roman"/>
          <w:sz w:val="24"/>
          <w:szCs w:val="24"/>
        </w:rPr>
        <w:t>ejemplo</w:t>
      </w:r>
      <w:proofErr w:type="spellEnd"/>
      <w:r w:rsidRPr="000025B9">
        <w:rPr>
          <w:rFonts w:ascii="Times New Roman" w:hAnsi="Times New Roman" w:cs="Times New Roman"/>
          <w:sz w:val="24"/>
          <w:szCs w:val="24"/>
        </w:rPr>
        <w:t>, Visual Studio Code).</w:t>
      </w:r>
    </w:p>
    <w:p w14:paraId="60584D1C" w14:textId="1809A748" w:rsidR="002E4D6E" w:rsidRPr="000025B9" w:rsidRDefault="002E4D6E" w:rsidP="002E4D6E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0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5B9">
        <w:rPr>
          <w:rFonts w:ascii="Times New Roman" w:hAnsi="Times New Roman" w:cs="Times New Roman"/>
          <w:sz w:val="24"/>
          <w:szCs w:val="24"/>
        </w:rPr>
        <w:t>Ejecuta</w:t>
      </w:r>
      <w:proofErr w:type="spellEnd"/>
      <w:r w:rsidRPr="0000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5B9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00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5B9">
        <w:rPr>
          <w:rFonts w:ascii="Times New Roman" w:hAnsi="Times New Roman" w:cs="Times New Roman"/>
          <w:sz w:val="24"/>
          <w:szCs w:val="24"/>
        </w:rPr>
        <w:t>programa</w:t>
      </w:r>
      <w:proofErr w:type="spellEnd"/>
      <w:r w:rsidRPr="0000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5B9">
        <w:rPr>
          <w:rFonts w:ascii="Times New Roman" w:hAnsi="Times New Roman" w:cs="Times New Roman"/>
          <w:sz w:val="24"/>
          <w:szCs w:val="24"/>
        </w:rPr>
        <w:t>presionando</w:t>
      </w:r>
      <w:proofErr w:type="spellEnd"/>
      <w:r w:rsidRPr="000025B9">
        <w:rPr>
          <w:rFonts w:ascii="Times New Roman" w:hAnsi="Times New Roman" w:cs="Times New Roman"/>
          <w:sz w:val="24"/>
          <w:szCs w:val="24"/>
        </w:rPr>
        <w:t xml:space="preserve"> </w:t>
      </w:r>
      <w:r w:rsidRPr="000025B9">
        <w:rPr>
          <w:rFonts w:ascii="Times New Roman" w:hAnsi="Times New Roman" w:cs="Times New Roman"/>
          <w:b/>
          <w:bCs/>
          <w:sz w:val="24"/>
          <w:szCs w:val="24"/>
        </w:rPr>
        <w:t>`F5`</w:t>
      </w:r>
      <w:r w:rsidRPr="000025B9">
        <w:rPr>
          <w:rFonts w:ascii="Times New Roman" w:hAnsi="Times New Roman" w:cs="Times New Roman"/>
          <w:sz w:val="24"/>
          <w:szCs w:val="24"/>
        </w:rPr>
        <w:t xml:space="preserve"> o con </w:t>
      </w:r>
      <w:proofErr w:type="spellStart"/>
      <w:r w:rsidRPr="000025B9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00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5B9">
        <w:rPr>
          <w:rFonts w:ascii="Times New Roman" w:hAnsi="Times New Roman" w:cs="Times New Roman"/>
          <w:sz w:val="24"/>
          <w:szCs w:val="24"/>
        </w:rPr>
        <w:t>comando</w:t>
      </w:r>
      <w:proofErr w:type="spellEnd"/>
      <w:r w:rsidRPr="000025B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80"/>
      </w:tblGrid>
      <w:tr w:rsidR="000025B9" w:rsidRPr="000025B9" w14:paraId="64FE78DE" w14:textId="77777777" w:rsidTr="000025B9">
        <w:tc>
          <w:tcPr>
            <w:tcW w:w="8780" w:type="dxa"/>
            <w:shd w:val="clear" w:color="auto" w:fill="C6D9F1" w:themeFill="text2" w:themeFillTint="33"/>
          </w:tcPr>
          <w:p w14:paraId="0B354D36" w14:textId="77777777" w:rsidR="000025B9" w:rsidRDefault="000025B9" w:rsidP="00EB1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5B9">
              <w:rPr>
                <w:rFonts w:ascii="Times New Roman" w:hAnsi="Times New Roman" w:cs="Times New Roman"/>
                <w:sz w:val="24"/>
                <w:szCs w:val="24"/>
              </w:rPr>
              <w:t xml:space="preserve">     python Detector_sentimientos.py</w:t>
            </w:r>
          </w:p>
          <w:p w14:paraId="6199D147" w14:textId="31906311" w:rsidR="000025B9" w:rsidRPr="000025B9" w:rsidRDefault="000025B9" w:rsidP="00EB11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FD3873" w14:textId="20DF49DE" w:rsidR="000025B9" w:rsidRPr="000025B9" w:rsidRDefault="002E4D6E" w:rsidP="000025B9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025B9">
        <w:rPr>
          <w:rFonts w:ascii="Times New Roman" w:hAnsi="Times New Roman" w:cs="Times New Roman"/>
          <w:sz w:val="24"/>
          <w:szCs w:val="24"/>
        </w:rPr>
        <w:lastRenderedPageBreak/>
        <w:t>Aparecerá</w:t>
      </w:r>
      <w:proofErr w:type="spellEnd"/>
      <w:r w:rsidRPr="000025B9">
        <w:rPr>
          <w:rFonts w:ascii="Times New Roman" w:hAnsi="Times New Roman" w:cs="Times New Roman"/>
          <w:sz w:val="24"/>
          <w:szCs w:val="24"/>
        </w:rPr>
        <w:t xml:space="preserve"> una </w:t>
      </w:r>
      <w:proofErr w:type="spellStart"/>
      <w:r w:rsidRPr="000025B9">
        <w:rPr>
          <w:rFonts w:ascii="Times New Roman" w:hAnsi="Times New Roman" w:cs="Times New Roman"/>
          <w:sz w:val="24"/>
          <w:szCs w:val="24"/>
        </w:rPr>
        <w:t>ventana</w:t>
      </w:r>
      <w:proofErr w:type="spellEnd"/>
      <w:r w:rsidRPr="000025B9">
        <w:rPr>
          <w:rFonts w:ascii="Times New Roman" w:hAnsi="Times New Roman" w:cs="Times New Roman"/>
          <w:sz w:val="24"/>
          <w:szCs w:val="24"/>
        </w:rPr>
        <w:t xml:space="preserve"> con la </w:t>
      </w:r>
      <w:proofErr w:type="spellStart"/>
      <w:r w:rsidRPr="000025B9">
        <w:rPr>
          <w:rFonts w:ascii="Times New Roman" w:hAnsi="Times New Roman" w:cs="Times New Roman"/>
          <w:sz w:val="24"/>
          <w:szCs w:val="24"/>
        </w:rPr>
        <w:t>pantalla</w:t>
      </w:r>
      <w:proofErr w:type="spellEnd"/>
      <w:r w:rsidRPr="000025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B086A">
        <w:rPr>
          <w:rFonts w:ascii="Times New Roman" w:hAnsi="Times New Roman" w:cs="Times New Roman"/>
          <w:b/>
          <w:bCs/>
          <w:sz w:val="24"/>
          <w:szCs w:val="24"/>
        </w:rPr>
        <w:t>Bienvenida</w:t>
      </w:r>
      <w:proofErr w:type="spellEnd"/>
      <w:r w:rsidRPr="002B086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B2C49D0" w14:textId="1074F58F" w:rsidR="000025B9" w:rsidRPr="000025B9" w:rsidRDefault="002E4D6E" w:rsidP="002E4D6E">
      <w:pPr>
        <w:rPr>
          <w:rFonts w:ascii="Times New Roman" w:hAnsi="Times New Roman" w:cs="Times New Roman"/>
          <w:sz w:val="24"/>
          <w:szCs w:val="24"/>
        </w:rPr>
      </w:pPr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r w:rsidRPr="000025B9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0025B9">
        <w:rPr>
          <w:rFonts w:ascii="Times New Roman" w:hAnsi="Times New Roman" w:cs="Times New Roman"/>
          <w:b/>
          <w:bCs/>
          <w:sz w:val="24"/>
          <w:szCs w:val="24"/>
        </w:rPr>
        <w:t>Pantalla</w:t>
      </w:r>
      <w:proofErr w:type="spellEnd"/>
      <w:r w:rsidRPr="000025B9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0025B9">
        <w:rPr>
          <w:rFonts w:ascii="Times New Roman" w:hAnsi="Times New Roman" w:cs="Times New Roman"/>
          <w:b/>
          <w:bCs/>
          <w:sz w:val="24"/>
          <w:szCs w:val="24"/>
        </w:rPr>
        <w:t>Bienvenida</w:t>
      </w:r>
      <w:proofErr w:type="spellEnd"/>
    </w:p>
    <w:p w14:paraId="25312E05" w14:textId="02D835FB" w:rsidR="000025B9" w:rsidRPr="000025B9" w:rsidRDefault="002E4D6E" w:rsidP="000025B9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025B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00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5B9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00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5B9">
        <w:rPr>
          <w:rFonts w:ascii="Times New Roman" w:hAnsi="Times New Roman" w:cs="Times New Roman"/>
          <w:sz w:val="24"/>
          <w:szCs w:val="24"/>
        </w:rPr>
        <w:t>pantalla</w:t>
      </w:r>
      <w:proofErr w:type="spellEnd"/>
      <w:r w:rsidRPr="000025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25B9">
        <w:rPr>
          <w:rFonts w:ascii="Times New Roman" w:hAnsi="Times New Roman" w:cs="Times New Roman"/>
          <w:sz w:val="24"/>
          <w:szCs w:val="24"/>
        </w:rPr>
        <w:t>verás</w:t>
      </w:r>
      <w:proofErr w:type="spellEnd"/>
      <w:r w:rsidRPr="0000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5B9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00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5B9">
        <w:rPr>
          <w:rFonts w:ascii="Times New Roman" w:hAnsi="Times New Roman" w:cs="Times New Roman"/>
          <w:sz w:val="24"/>
          <w:szCs w:val="24"/>
        </w:rPr>
        <w:t>título</w:t>
      </w:r>
      <w:proofErr w:type="spellEnd"/>
      <w:r w:rsidRPr="000025B9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0025B9">
        <w:rPr>
          <w:rFonts w:ascii="Times New Roman" w:hAnsi="Times New Roman" w:cs="Times New Roman"/>
          <w:sz w:val="24"/>
          <w:szCs w:val="24"/>
        </w:rPr>
        <w:t>programa</w:t>
      </w:r>
      <w:proofErr w:type="spellEnd"/>
      <w:r w:rsidRPr="000025B9">
        <w:rPr>
          <w:rFonts w:ascii="Times New Roman" w:hAnsi="Times New Roman" w:cs="Times New Roman"/>
          <w:sz w:val="24"/>
          <w:szCs w:val="24"/>
        </w:rPr>
        <w:t xml:space="preserve"> y los </w:t>
      </w:r>
      <w:proofErr w:type="spellStart"/>
      <w:r w:rsidRPr="000025B9">
        <w:rPr>
          <w:rFonts w:ascii="Times New Roman" w:hAnsi="Times New Roman" w:cs="Times New Roman"/>
          <w:sz w:val="24"/>
          <w:szCs w:val="24"/>
        </w:rPr>
        <w:t>nombres</w:t>
      </w:r>
      <w:proofErr w:type="spellEnd"/>
      <w:r w:rsidRPr="000025B9">
        <w:rPr>
          <w:rFonts w:ascii="Times New Roman" w:hAnsi="Times New Roman" w:cs="Times New Roman"/>
          <w:sz w:val="24"/>
          <w:szCs w:val="24"/>
        </w:rPr>
        <w:t xml:space="preserve"> de los </w:t>
      </w:r>
      <w:proofErr w:type="spellStart"/>
      <w:r w:rsidRPr="000025B9">
        <w:rPr>
          <w:rFonts w:ascii="Times New Roman" w:hAnsi="Times New Roman" w:cs="Times New Roman"/>
          <w:sz w:val="24"/>
          <w:szCs w:val="24"/>
        </w:rPr>
        <w:t>autores.</w:t>
      </w:r>
      <w:proofErr w:type="spellEnd"/>
    </w:p>
    <w:p w14:paraId="2991A204" w14:textId="773A09D9" w:rsidR="002E4D6E" w:rsidRPr="000025B9" w:rsidRDefault="002E4D6E" w:rsidP="000025B9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025B9">
        <w:rPr>
          <w:rFonts w:ascii="Times New Roman" w:hAnsi="Times New Roman" w:cs="Times New Roman"/>
          <w:sz w:val="24"/>
          <w:szCs w:val="24"/>
        </w:rPr>
        <w:t xml:space="preserve">Haz </w:t>
      </w:r>
      <w:proofErr w:type="spellStart"/>
      <w:r w:rsidRPr="000025B9">
        <w:rPr>
          <w:rFonts w:ascii="Times New Roman" w:hAnsi="Times New Roman" w:cs="Times New Roman"/>
          <w:sz w:val="24"/>
          <w:szCs w:val="24"/>
        </w:rPr>
        <w:t>clic</w:t>
      </w:r>
      <w:proofErr w:type="spellEnd"/>
      <w:r w:rsidRPr="0000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5B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00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5B9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00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5B9">
        <w:rPr>
          <w:rFonts w:ascii="Times New Roman" w:hAnsi="Times New Roman" w:cs="Times New Roman"/>
          <w:sz w:val="24"/>
          <w:szCs w:val="24"/>
        </w:rPr>
        <w:t>botón</w:t>
      </w:r>
      <w:proofErr w:type="spellEnd"/>
      <w:r w:rsidRPr="000025B9">
        <w:rPr>
          <w:rFonts w:ascii="Times New Roman" w:hAnsi="Times New Roman" w:cs="Times New Roman"/>
          <w:sz w:val="24"/>
          <w:szCs w:val="24"/>
        </w:rPr>
        <w:t xml:space="preserve"> </w:t>
      </w:r>
      <w:r w:rsidRPr="000025B9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0025B9">
        <w:rPr>
          <w:rFonts w:ascii="Times New Roman" w:hAnsi="Times New Roman" w:cs="Times New Roman"/>
          <w:b/>
          <w:bCs/>
          <w:sz w:val="24"/>
          <w:szCs w:val="24"/>
        </w:rPr>
        <w:t>Comenzar</w:t>
      </w:r>
      <w:proofErr w:type="spellEnd"/>
      <w:r w:rsidRPr="000025B9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0025B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0025B9">
        <w:rPr>
          <w:rFonts w:ascii="Times New Roman" w:hAnsi="Times New Roman" w:cs="Times New Roman"/>
          <w:sz w:val="24"/>
          <w:szCs w:val="24"/>
        </w:rPr>
        <w:t>avanzar</w:t>
      </w:r>
      <w:proofErr w:type="spellEnd"/>
      <w:r w:rsidRPr="000025B9">
        <w:rPr>
          <w:rFonts w:ascii="Times New Roman" w:hAnsi="Times New Roman" w:cs="Times New Roman"/>
          <w:sz w:val="24"/>
          <w:szCs w:val="24"/>
        </w:rPr>
        <w:t xml:space="preserve"> a la </w:t>
      </w:r>
      <w:proofErr w:type="spellStart"/>
      <w:r w:rsidRPr="000025B9">
        <w:rPr>
          <w:rFonts w:ascii="Times New Roman" w:hAnsi="Times New Roman" w:cs="Times New Roman"/>
          <w:sz w:val="24"/>
          <w:szCs w:val="24"/>
        </w:rPr>
        <w:t>pantalla</w:t>
      </w:r>
      <w:proofErr w:type="spellEnd"/>
      <w:r w:rsidRPr="000025B9">
        <w:rPr>
          <w:rFonts w:ascii="Times New Roman" w:hAnsi="Times New Roman" w:cs="Times New Roman"/>
          <w:sz w:val="24"/>
          <w:szCs w:val="24"/>
        </w:rPr>
        <w:t xml:space="preserve"> principal.</w:t>
      </w:r>
    </w:p>
    <w:p w14:paraId="700B3570" w14:textId="054358C0" w:rsidR="002E4D6E" w:rsidRPr="000025B9" w:rsidRDefault="002E4D6E" w:rsidP="002E4D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25B9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0025B9">
        <w:rPr>
          <w:rFonts w:ascii="Times New Roman" w:hAnsi="Times New Roman" w:cs="Times New Roman"/>
          <w:b/>
          <w:bCs/>
          <w:sz w:val="24"/>
          <w:szCs w:val="24"/>
        </w:rPr>
        <w:t>Pantalla</w:t>
      </w:r>
      <w:proofErr w:type="spellEnd"/>
      <w:r w:rsidRPr="000025B9">
        <w:rPr>
          <w:rFonts w:ascii="Times New Roman" w:hAnsi="Times New Roman" w:cs="Times New Roman"/>
          <w:b/>
          <w:bCs/>
          <w:sz w:val="24"/>
          <w:szCs w:val="24"/>
        </w:rPr>
        <w:t xml:space="preserve"> Principal de </w:t>
      </w:r>
      <w:proofErr w:type="spellStart"/>
      <w:r w:rsidRPr="000025B9">
        <w:rPr>
          <w:rFonts w:ascii="Times New Roman" w:hAnsi="Times New Roman" w:cs="Times New Roman"/>
          <w:b/>
          <w:bCs/>
          <w:sz w:val="24"/>
          <w:szCs w:val="24"/>
        </w:rPr>
        <w:t>Análisis</w:t>
      </w:r>
      <w:proofErr w:type="spellEnd"/>
    </w:p>
    <w:p w14:paraId="29790EC5" w14:textId="568522F6" w:rsidR="002E4D6E" w:rsidRPr="002E4D6E" w:rsidRDefault="002E4D6E" w:rsidP="002E4D6E">
      <w:pPr>
        <w:rPr>
          <w:rFonts w:ascii="Times New Roman" w:hAnsi="Times New Roman" w:cs="Times New Roman"/>
          <w:sz w:val="24"/>
          <w:szCs w:val="24"/>
        </w:rPr>
      </w:pPr>
      <w:r w:rsidRPr="002E4D6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pantalla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puedes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ingresar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cargar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deseas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analizar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>.</w:t>
      </w:r>
    </w:p>
    <w:p w14:paraId="5CD44D4F" w14:textId="77777777" w:rsidR="000025B9" w:rsidRDefault="002E4D6E" w:rsidP="000025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4D6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C3F49">
        <w:rPr>
          <w:rFonts w:ascii="Times New Roman" w:hAnsi="Times New Roman" w:cs="Times New Roman"/>
          <w:b/>
          <w:bCs/>
          <w:sz w:val="24"/>
          <w:szCs w:val="24"/>
        </w:rPr>
        <w:t>Opción</w:t>
      </w:r>
      <w:proofErr w:type="spellEnd"/>
      <w:r w:rsidRPr="00DC3F49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 w:rsidRPr="00DC3F49">
        <w:rPr>
          <w:rFonts w:ascii="Times New Roman" w:hAnsi="Times New Roman" w:cs="Times New Roman"/>
          <w:b/>
          <w:bCs/>
          <w:sz w:val="24"/>
          <w:szCs w:val="24"/>
        </w:rPr>
        <w:t>Ingresar</w:t>
      </w:r>
      <w:proofErr w:type="spellEnd"/>
      <w:r w:rsidRPr="00DC3F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b/>
          <w:bCs/>
          <w:sz w:val="24"/>
          <w:szCs w:val="24"/>
        </w:rPr>
        <w:t>texto</w:t>
      </w:r>
      <w:proofErr w:type="spellEnd"/>
      <w:r w:rsidRPr="00DC3F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b/>
          <w:bCs/>
          <w:sz w:val="24"/>
          <w:szCs w:val="24"/>
        </w:rPr>
        <w:t>manualmente</w:t>
      </w:r>
      <w:proofErr w:type="spellEnd"/>
    </w:p>
    <w:p w14:paraId="76C2084B" w14:textId="6D5B262C" w:rsidR="002E4D6E" w:rsidRPr="000025B9" w:rsidRDefault="002E4D6E" w:rsidP="000025B9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025B9">
        <w:rPr>
          <w:rFonts w:ascii="Times New Roman" w:hAnsi="Times New Roman" w:cs="Times New Roman"/>
          <w:sz w:val="24"/>
          <w:szCs w:val="24"/>
        </w:rPr>
        <w:t xml:space="preserve">Haz </w:t>
      </w:r>
      <w:proofErr w:type="spellStart"/>
      <w:r w:rsidRPr="000025B9">
        <w:rPr>
          <w:rFonts w:ascii="Times New Roman" w:hAnsi="Times New Roman" w:cs="Times New Roman"/>
          <w:sz w:val="24"/>
          <w:szCs w:val="24"/>
        </w:rPr>
        <w:t>clic</w:t>
      </w:r>
      <w:proofErr w:type="spellEnd"/>
      <w:r w:rsidRPr="0000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5B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00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5B9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00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5B9">
        <w:rPr>
          <w:rFonts w:ascii="Times New Roman" w:hAnsi="Times New Roman" w:cs="Times New Roman"/>
          <w:sz w:val="24"/>
          <w:szCs w:val="24"/>
        </w:rPr>
        <w:t>cuadro</w:t>
      </w:r>
      <w:proofErr w:type="spellEnd"/>
      <w:r w:rsidRPr="000025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025B9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0025B9">
        <w:rPr>
          <w:rFonts w:ascii="Times New Roman" w:hAnsi="Times New Roman" w:cs="Times New Roman"/>
          <w:sz w:val="24"/>
          <w:szCs w:val="24"/>
        </w:rPr>
        <w:t xml:space="preserve"> que dice </w:t>
      </w:r>
      <w:r w:rsidRPr="000025B9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0025B9">
        <w:rPr>
          <w:rFonts w:ascii="Times New Roman" w:hAnsi="Times New Roman" w:cs="Times New Roman"/>
          <w:b/>
          <w:bCs/>
          <w:sz w:val="24"/>
          <w:szCs w:val="24"/>
        </w:rPr>
        <w:t>Ingresa</w:t>
      </w:r>
      <w:proofErr w:type="spellEnd"/>
      <w:r w:rsidRPr="000025B9">
        <w:rPr>
          <w:rFonts w:ascii="Times New Roman" w:hAnsi="Times New Roman" w:cs="Times New Roman"/>
          <w:b/>
          <w:bCs/>
          <w:sz w:val="24"/>
          <w:szCs w:val="24"/>
        </w:rPr>
        <w:t xml:space="preserve"> o </w:t>
      </w:r>
      <w:proofErr w:type="spellStart"/>
      <w:r w:rsidRPr="000025B9">
        <w:rPr>
          <w:rFonts w:ascii="Times New Roman" w:hAnsi="Times New Roman" w:cs="Times New Roman"/>
          <w:b/>
          <w:bCs/>
          <w:sz w:val="24"/>
          <w:szCs w:val="24"/>
        </w:rPr>
        <w:t>pega</w:t>
      </w:r>
      <w:proofErr w:type="spellEnd"/>
      <w:r w:rsidRPr="000025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25B9">
        <w:rPr>
          <w:rFonts w:ascii="Times New Roman" w:hAnsi="Times New Roman" w:cs="Times New Roman"/>
          <w:b/>
          <w:bCs/>
          <w:sz w:val="24"/>
          <w:szCs w:val="24"/>
        </w:rPr>
        <w:t>el</w:t>
      </w:r>
      <w:proofErr w:type="spellEnd"/>
      <w:r w:rsidRPr="000025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25B9">
        <w:rPr>
          <w:rFonts w:ascii="Times New Roman" w:hAnsi="Times New Roman" w:cs="Times New Roman"/>
          <w:b/>
          <w:bCs/>
          <w:sz w:val="24"/>
          <w:szCs w:val="24"/>
        </w:rPr>
        <w:t>texto</w:t>
      </w:r>
      <w:proofErr w:type="spellEnd"/>
      <w:r w:rsidRPr="000025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25B9">
        <w:rPr>
          <w:rFonts w:ascii="Times New Roman" w:hAnsi="Times New Roman" w:cs="Times New Roman"/>
          <w:b/>
          <w:bCs/>
          <w:sz w:val="24"/>
          <w:szCs w:val="24"/>
        </w:rPr>
        <w:t>aquí</w:t>
      </w:r>
      <w:proofErr w:type="spellEnd"/>
      <w:r w:rsidRPr="000025B9">
        <w:rPr>
          <w:rFonts w:ascii="Times New Roman" w:hAnsi="Times New Roman" w:cs="Times New Roman"/>
          <w:b/>
          <w:bCs/>
          <w:sz w:val="24"/>
          <w:szCs w:val="24"/>
        </w:rPr>
        <w:t>..."</w:t>
      </w:r>
      <w:r w:rsidRPr="000025B9">
        <w:rPr>
          <w:rFonts w:ascii="Times New Roman" w:hAnsi="Times New Roman" w:cs="Times New Roman"/>
          <w:sz w:val="24"/>
          <w:szCs w:val="24"/>
        </w:rPr>
        <w:t xml:space="preserve"> y escribe o </w:t>
      </w:r>
      <w:proofErr w:type="spellStart"/>
      <w:r w:rsidRPr="000025B9">
        <w:rPr>
          <w:rFonts w:ascii="Times New Roman" w:hAnsi="Times New Roman" w:cs="Times New Roman"/>
          <w:sz w:val="24"/>
          <w:szCs w:val="24"/>
        </w:rPr>
        <w:t>pega</w:t>
      </w:r>
      <w:proofErr w:type="spellEnd"/>
      <w:r w:rsidRPr="0000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5B9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00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5B9">
        <w:rPr>
          <w:rFonts w:ascii="Times New Roman" w:hAnsi="Times New Roman" w:cs="Times New Roman"/>
          <w:sz w:val="24"/>
          <w:szCs w:val="24"/>
        </w:rPr>
        <w:t>contenido</w:t>
      </w:r>
      <w:proofErr w:type="spellEnd"/>
      <w:r w:rsidRPr="000025B9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0025B9">
        <w:rPr>
          <w:rFonts w:ascii="Times New Roman" w:hAnsi="Times New Roman" w:cs="Times New Roman"/>
          <w:sz w:val="24"/>
          <w:szCs w:val="24"/>
        </w:rPr>
        <w:t>deseas</w:t>
      </w:r>
      <w:proofErr w:type="spellEnd"/>
      <w:r w:rsidRPr="0000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5B9">
        <w:rPr>
          <w:rFonts w:ascii="Times New Roman" w:hAnsi="Times New Roman" w:cs="Times New Roman"/>
          <w:sz w:val="24"/>
          <w:szCs w:val="24"/>
        </w:rPr>
        <w:t>analizar</w:t>
      </w:r>
      <w:proofErr w:type="spellEnd"/>
      <w:r w:rsidRPr="000025B9">
        <w:rPr>
          <w:rFonts w:ascii="Times New Roman" w:hAnsi="Times New Roman" w:cs="Times New Roman"/>
          <w:sz w:val="24"/>
          <w:szCs w:val="24"/>
        </w:rPr>
        <w:t>.</w:t>
      </w:r>
    </w:p>
    <w:p w14:paraId="0CC50C33" w14:textId="4EF2D646" w:rsidR="002E4D6E" w:rsidRPr="00DC3F49" w:rsidRDefault="002E4D6E" w:rsidP="00DC3F4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C3F49">
        <w:rPr>
          <w:rFonts w:ascii="Times New Roman" w:hAnsi="Times New Roman" w:cs="Times New Roman"/>
          <w:b/>
          <w:bCs/>
          <w:sz w:val="24"/>
          <w:szCs w:val="24"/>
        </w:rPr>
        <w:t>Opción</w:t>
      </w:r>
      <w:proofErr w:type="spellEnd"/>
      <w:r w:rsidRPr="00DC3F49"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proofErr w:type="spellStart"/>
      <w:r w:rsidRPr="00DC3F49">
        <w:rPr>
          <w:rFonts w:ascii="Times New Roman" w:hAnsi="Times New Roman" w:cs="Times New Roman"/>
          <w:b/>
          <w:bCs/>
          <w:sz w:val="24"/>
          <w:szCs w:val="24"/>
        </w:rPr>
        <w:t>Cargar</w:t>
      </w:r>
      <w:proofErr w:type="spellEnd"/>
      <w:r w:rsidRPr="00DC3F49">
        <w:rPr>
          <w:rFonts w:ascii="Times New Roman" w:hAnsi="Times New Roman" w:cs="Times New Roman"/>
          <w:b/>
          <w:bCs/>
          <w:sz w:val="24"/>
          <w:szCs w:val="24"/>
        </w:rPr>
        <w:t xml:space="preserve"> un </w:t>
      </w:r>
      <w:proofErr w:type="spellStart"/>
      <w:r w:rsidRPr="00DC3F49">
        <w:rPr>
          <w:rFonts w:ascii="Times New Roman" w:hAnsi="Times New Roman" w:cs="Times New Roman"/>
          <w:b/>
          <w:bCs/>
          <w:sz w:val="24"/>
          <w:szCs w:val="24"/>
        </w:rPr>
        <w:t>archivo</w:t>
      </w:r>
      <w:proofErr w:type="spellEnd"/>
      <w:r w:rsidRPr="00DC3F49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DC3F49">
        <w:rPr>
          <w:rFonts w:ascii="Times New Roman" w:hAnsi="Times New Roman" w:cs="Times New Roman"/>
          <w:b/>
          <w:bCs/>
          <w:sz w:val="24"/>
          <w:szCs w:val="24"/>
        </w:rPr>
        <w:t>texto</w:t>
      </w:r>
      <w:proofErr w:type="spellEnd"/>
    </w:p>
    <w:p w14:paraId="7E71CA2E" w14:textId="1CA3E92C" w:rsidR="002E4D6E" w:rsidRPr="00DC3F49" w:rsidRDefault="002E4D6E" w:rsidP="00DC3F49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C3F49">
        <w:rPr>
          <w:rFonts w:ascii="Times New Roman" w:hAnsi="Times New Roman" w:cs="Times New Roman"/>
          <w:sz w:val="24"/>
          <w:szCs w:val="24"/>
        </w:rPr>
        <w:t xml:space="preserve">Haz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clic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icono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C3F49">
        <w:rPr>
          <w:rFonts w:ascii="Times New Roman" w:hAnsi="Times New Roman" w:cs="Times New Roman"/>
          <w:b/>
          <w:sz w:val="24"/>
          <w:szCs w:val="24"/>
        </w:rPr>
        <w:t>carpeta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abrir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explorador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archivos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>.</w:t>
      </w:r>
    </w:p>
    <w:p w14:paraId="0FF13352" w14:textId="22EBB873" w:rsidR="00DC3F49" w:rsidRPr="00DC3F49" w:rsidRDefault="002E4D6E" w:rsidP="00DC3F49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3F49">
        <w:rPr>
          <w:rFonts w:ascii="Times New Roman" w:hAnsi="Times New Roman" w:cs="Times New Roman"/>
          <w:sz w:val="24"/>
          <w:szCs w:val="24"/>
        </w:rPr>
        <w:t>Selecciona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archivo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tipo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r w:rsidRPr="00DC3F49">
        <w:rPr>
          <w:rFonts w:ascii="Times New Roman" w:hAnsi="Times New Roman" w:cs="Times New Roman"/>
          <w:b/>
          <w:bCs/>
          <w:sz w:val="24"/>
          <w:szCs w:val="24"/>
        </w:rPr>
        <w:t xml:space="preserve">`.txt`, `.docx` </w:t>
      </w:r>
      <w:r w:rsidR="00DC3F49">
        <w:rPr>
          <w:rFonts w:ascii="Times New Roman" w:hAnsi="Times New Roman" w:cs="Times New Roman"/>
          <w:sz w:val="24"/>
          <w:szCs w:val="24"/>
        </w:rPr>
        <w:t>o</w:t>
      </w:r>
      <w:r w:rsidRPr="00DC3F49">
        <w:rPr>
          <w:rFonts w:ascii="Times New Roman" w:hAnsi="Times New Roman" w:cs="Times New Roman"/>
          <w:b/>
          <w:bCs/>
          <w:sz w:val="24"/>
          <w:szCs w:val="24"/>
        </w:rPr>
        <w:t xml:space="preserve"> `.pdf`</w:t>
      </w:r>
      <w:r w:rsidRPr="00DC3F49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deseas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analizar.</w:t>
      </w:r>
      <w:proofErr w:type="spellEnd"/>
    </w:p>
    <w:p w14:paraId="62290E72" w14:textId="3A0C965D" w:rsidR="002E4D6E" w:rsidRPr="00DC3F49" w:rsidRDefault="002E4D6E" w:rsidP="00DC3F49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C3F49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contenido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archivo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mostrará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automáticamente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cuadro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>.</w:t>
      </w:r>
    </w:p>
    <w:p w14:paraId="39BD6364" w14:textId="20095010" w:rsidR="002E4D6E" w:rsidRPr="00DC3F49" w:rsidRDefault="002E4D6E" w:rsidP="002E4D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3F49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DC3F49">
        <w:rPr>
          <w:rFonts w:ascii="Times New Roman" w:hAnsi="Times New Roman" w:cs="Times New Roman"/>
          <w:b/>
          <w:bCs/>
          <w:sz w:val="24"/>
          <w:szCs w:val="24"/>
        </w:rPr>
        <w:t>Realizar</w:t>
      </w:r>
      <w:proofErr w:type="spellEnd"/>
      <w:r w:rsidRPr="00DC3F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b/>
          <w:bCs/>
          <w:sz w:val="24"/>
          <w:szCs w:val="24"/>
        </w:rPr>
        <w:t>el</w:t>
      </w:r>
      <w:proofErr w:type="spellEnd"/>
      <w:r w:rsidRPr="00DC3F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b/>
          <w:bCs/>
          <w:sz w:val="24"/>
          <w:szCs w:val="24"/>
        </w:rPr>
        <w:t>Análisis</w:t>
      </w:r>
      <w:proofErr w:type="spellEnd"/>
      <w:r w:rsidRPr="00DC3F49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DC3F49">
        <w:rPr>
          <w:rFonts w:ascii="Times New Roman" w:hAnsi="Times New Roman" w:cs="Times New Roman"/>
          <w:b/>
          <w:bCs/>
          <w:sz w:val="24"/>
          <w:szCs w:val="24"/>
        </w:rPr>
        <w:t>Sentimiento</w:t>
      </w:r>
      <w:proofErr w:type="spellEnd"/>
    </w:p>
    <w:p w14:paraId="319ABC89" w14:textId="23A359A0" w:rsidR="002E4D6E" w:rsidRPr="00DC3F49" w:rsidRDefault="002E4D6E" w:rsidP="00DC3F49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C3F49">
        <w:rPr>
          <w:rFonts w:ascii="Times New Roman" w:hAnsi="Times New Roman" w:cs="Times New Roman"/>
          <w:sz w:val="24"/>
          <w:szCs w:val="24"/>
        </w:rPr>
        <w:t xml:space="preserve">Con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listo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cuadro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haz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clic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botón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r w:rsidRPr="002B086A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2B086A">
        <w:rPr>
          <w:rFonts w:ascii="Times New Roman" w:hAnsi="Times New Roman" w:cs="Times New Roman"/>
          <w:b/>
          <w:bCs/>
          <w:sz w:val="24"/>
          <w:szCs w:val="24"/>
        </w:rPr>
        <w:t>Analizar</w:t>
      </w:r>
      <w:proofErr w:type="spellEnd"/>
      <w:r w:rsidRPr="002B086A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DC3F49">
        <w:rPr>
          <w:rFonts w:ascii="Times New Roman" w:hAnsi="Times New Roman" w:cs="Times New Roman"/>
          <w:sz w:val="24"/>
          <w:szCs w:val="24"/>
        </w:rPr>
        <w:t>.</w:t>
      </w:r>
    </w:p>
    <w:p w14:paraId="183F9902" w14:textId="0169B1EF" w:rsidR="002E4D6E" w:rsidRPr="00DC3F49" w:rsidRDefault="002E4D6E" w:rsidP="00DC3F49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C3F49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programa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mostrará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pantalla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B086A">
        <w:rPr>
          <w:rFonts w:ascii="Times New Roman" w:hAnsi="Times New Roman" w:cs="Times New Roman"/>
          <w:b/>
          <w:bCs/>
          <w:sz w:val="24"/>
          <w:szCs w:val="24"/>
        </w:rPr>
        <w:t>Analizando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durante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unos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segundos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mientras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procesa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>.</w:t>
      </w:r>
    </w:p>
    <w:p w14:paraId="00C0486E" w14:textId="00CD3B93" w:rsidR="002E4D6E" w:rsidRPr="00DC3F49" w:rsidRDefault="002E4D6E" w:rsidP="00DC3F49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C3F49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evaluará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tono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buscará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palabras clave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sensibles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puedan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indicar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una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necesidad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urgente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atención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>.</w:t>
      </w:r>
    </w:p>
    <w:p w14:paraId="6BA757E2" w14:textId="199CBA12" w:rsidR="002E4D6E" w:rsidRPr="00DC3F49" w:rsidRDefault="002E4D6E" w:rsidP="002E4D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3F49">
        <w:rPr>
          <w:rFonts w:ascii="Times New Roman" w:hAnsi="Times New Roman" w:cs="Times New Roman"/>
          <w:b/>
          <w:bCs/>
          <w:sz w:val="24"/>
          <w:szCs w:val="24"/>
        </w:rPr>
        <w:t xml:space="preserve">5. Ver </w:t>
      </w:r>
      <w:proofErr w:type="spellStart"/>
      <w:r w:rsidRPr="00DC3F49">
        <w:rPr>
          <w:rFonts w:ascii="Times New Roman" w:hAnsi="Times New Roman" w:cs="Times New Roman"/>
          <w:b/>
          <w:bCs/>
          <w:sz w:val="24"/>
          <w:szCs w:val="24"/>
        </w:rPr>
        <w:t>Resultados</w:t>
      </w:r>
      <w:proofErr w:type="spellEnd"/>
    </w:p>
    <w:p w14:paraId="0DE37497" w14:textId="0982AD8B" w:rsidR="002E4D6E" w:rsidRPr="00DC3F49" w:rsidRDefault="002E4D6E" w:rsidP="00DC3F49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3F49">
        <w:rPr>
          <w:rFonts w:ascii="Times New Roman" w:hAnsi="Times New Roman" w:cs="Times New Roman"/>
          <w:sz w:val="24"/>
          <w:szCs w:val="24"/>
        </w:rPr>
        <w:t>Después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completar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análisis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abrirá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pantalla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C3F49">
        <w:rPr>
          <w:rFonts w:ascii="Times New Roman" w:hAnsi="Times New Roman" w:cs="Times New Roman"/>
          <w:b/>
          <w:bCs/>
          <w:sz w:val="24"/>
          <w:szCs w:val="24"/>
        </w:rPr>
        <w:t>Resultados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>.</w:t>
      </w:r>
    </w:p>
    <w:p w14:paraId="1395FE17" w14:textId="49497C5A" w:rsidR="002E4D6E" w:rsidRPr="00DC3F49" w:rsidRDefault="002E4D6E" w:rsidP="002E4D6E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3F49">
        <w:rPr>
          <w:rFonts w:ascii="Times New Roman" w:hAnsi="Times New Roman" w:cs="Times New Roman"/>
          <w:sz w:val="24"/>
          <w:szCs w:val="24"/>
        </w:rPr>
        <w:t>Aquí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podrás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ver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resultado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análisis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indicando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tiene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sentimiento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b/>
          <w:bCs/>
          <w:sz w:val="24"/>
          <w:szCs w:val="24"/>
        </w:rPr>
        <w:t>positivo</w:t>
      </w:r>
      <w:proofErr w:type="spellEnd"/>
      <w:r w:rsidRPr="00DC3F4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C3F49">
        <w:rPr>
          <w:rFonts w:ascii="Times New Roman" w:hAnsi="Times New Roman" w:cs="Times New Roman"/>
          <w:b/>
          <w:bCs/>
          <w:sz w:val="24"/>
          <w:szCs w:val="24"/>
        </w:rPr>
        <w:t>negativ</w:t>
      </w:r>
      <w:r w:rsidR="002B086A">
        <w:rPr>
          <w:rFonts w:ascii="Times New Roman" w:hAnsi="Times New Roman" w:cs="Times New Roman"/>
          <w:b/>
          <w:bCs/>
          <w:sz w:val="24"/>
          <w:szCs w:val="24"/>
        </w:rPr>
        <w:t>o</w:t>
      </w:r>
      <w:proofErr w:type="spellEnd"/>
      <w:r w:rsidRPr="00DC3F49">
        <w:rPr>
          <w:rFonts w:ascii="Times New Roman" w:hAnsi="Times New Roman" w:cs="Times New Roman"/>
          <w:b/>
          <w:bCs/>
          <w:sz w:val="24"/>
          <w:szCs w:val="24"/>
        </w:rPr>
        <w:t xml:space="preserve">, neutral, o </w:t>
      </w:r>
      <w:proofErr w:type="spellStart"/>
      <w:r w:rsidRPr="00DC3F49">
        <w:rPr>
          <w:rFonts w:ascii="Times New Roman" w:hAnsi="Times New Roman" w:cs="Times New Roman"/>
          <w:b/>
          <w:bCs/>
          <w:sz w:val="24"/>
          <w:szCs w:val="24"/>
        </w:rPr>
        <w:t>negativo</w:t>
      </w:r>
      <w:proofErr w:type="spellEnd"/>
      <w:r w:rsidRPr="00DC3F49">
        <w:rPr>
          <w:rFonts w:ascii="Times New Roman" w:hAnsi="Times New Roman" w:cs="Times New Roman"/>
          <w:b/>
          <w:bCs/>
          <w:sz w:val="24"/>
          <w:szCs w:val="24"/>
        </w:rPr>
        <w:t xml:space="preserve"> con </w:t>
      </w:r>
      <w:proofErr w:type="spellStart"/>
      <w:r w:rsidRPr="00DC3F49">
        <w:rPr>
          <w:rFonts w:ascii="Times New Roman" w:hAnsi="Times New Roman" w:cs="Times New Roman"/>
          <w:b/>
          <w:bCs/>
          <w:sz w:val="24"/>
          <w:szCs w:val="24"/>
        </w:rPr>
        <w:t>necesidad</w:t>
      </w:r>
      <w:proofErr w:type="spellEnd"/>
      <w:r w:rsidRPr="00DC3F49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DC3F49">
        <w:rPr>
          <w:rFonts w:ascii="Times New Roman" w:hAnsi="Times New Roman" w:cs="Times New Roman"/>
          <w:b/>
          <w:bCs/>
          <w:sz w:val="24"/>
          <w:szCs w:val="24"/>
        </w:rPr>
        <w:t>ayuda</w:t>
      </w:r>
      <w:proofErr w:type="spellEnd"/>
      <w:r w:rsidRPr="00DC3F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b/>
          <w:bCs/>
          <w:sz w:val="24"/>
          <w:szCs w:val="24"/>
        </w:rPr>
        <w:t>urgente</w:t>
      </w:r>
      <w:proofErr w:type="spellEnd"/>
      <w:r w:rsidR="00DC3F49" w:rsidRPr="00DC3F49">
        <w:rPr>
          <w:rFonts w:ascii="Times New Roman" w:hAnsi="Times New Roman" w:cs="Times New Roman"/>
          <w:sz w:val="24"/>
          <w:szCs w:val="24"/>
        </w:rPr>
        <w:t xml:space="preserve"> </w:t>
      </w:r>
      <w:r w:rsidRPr="00DC3F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detectaron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palabras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sensibles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>).</w:t>
      </w:r>
    </w:p>
    <w:p w14:paraId="7C418082" w14:textId="7CBCB7DB" w:rsidR="002E4D6E" w:rsidRPr="00DC3F49" w:rsidRDefault="002E4D6E" w:rsidP="002E4D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3F49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DC3F49">
        <w:rPr>
          <w:rFonts w:ascii="Times New Roman" w:hAnsi="Times New Roman" w:cs="Times New Roman"/>
          <w:b/>
          <w:bCs/>
          <w:sz w:val="24"/>
          <w:szCs w:val="24"/>
        </w:rPr>
        <w:t>Regresar</w:t>
      </w:r>
      <w:proofErr w:type="spellEnd"/>
      <w:r w:rsidRPr="00DC3F49">
        <w:rPr>
          <w:rFonts w:ascii="Times New Roman" w:hAnsi="Times New Roman" w:cs="Times New Roman"/>
          <w:b/>
          <w:bCs/>
          <w:sz w:val="24"/>
          <w:szCs w:val="24"/>
        </w:rPr>
        <w:t xml:space="preserve"> a la </w:t>
      </w:r>
      <w:proofErr w:type="spellStart"/>
      <w:r w:rsidRPr="00DC3F49">
        <w:rPr>
          <w:rFonts w:ascii="Times New Roman" w:hAnsi="Times New Roman" w:cs="Times New Roman"/>
          <w:b/>
          <w:bCs/>
          <w:sz w:val="24"/>
          <w:szCs w:val="24"/>
        </w:rPr>
        <w:t>Pantalla</w:t>
      </w:r>
      <w:proofErr w:type="spellEnd"/>
      <w:r w:rsidRPr="00DC3F49">
        <w:rPr>
          <w:rFonts w:ascii="Times New Roman" w:hAnsi="Times New Roman" w:cs="Times New Roman"/>
          <w:b/>
          <w:bCs/>
          <w:sz w:val="24"/>
          <w:szCs w:val="24"/>
        </w:rPr>
        <w:t xml:space="preserve"> Principal</w:t>
      </w:r>
    </w:p>
    <w:p w14:paraId="69BE7057" w14:textId="66CD65B3" w:rsidR="000025B9" w:rsidRDefault="002E4D6E" w:rsidP="000025B9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C3F49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analizar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un nuevo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haz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clic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botón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"</w:t>
      </w:r>
      <w:r w:rsidRPr="00DC3F49">
        <w:rPr>
          <w:rFonts w:ascii="Times New Roman" w:hAnsi="Times New Roman" w:cs="Times New Roman"/>
          <w:b/>
          <w:bCs/>
          <w:sz w:val="24"/>
          <w:szCs w:val="24"/>
        </w:rPr>
        <w:t>Volver</w:t>
      </w:r>
      <w:r w:rsidRPr="00DC3F49">
        <w:rPr>
          <w:rFonts w:ascii="Times New Roman" w:hAnsi="Times New Roman" w:cs="Times New Roman"/>
          <w:sz w:val="24"/>
          <w:szCs w:val="24"/>
        </w:rPr>
        <w:t xml:space="preserve">", lo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cual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llevará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regreso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a la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pantalla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principal,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donde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puedes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realizar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otro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49">
        <w:rPr>
          <w:rFonts w:ascii="Times New Roman" w:hAnsi="Times New Roman" w:cs="Times New Roman"/>
          <w:sz w:val="24"/>
          <w:szCs w:val="24"/>
        </w:rPr>
        <w:t>análisis</w:t>
      </w:r>
      <w:proofErr w:type="spellEnd"/>
      <w:r w:rsidRPr="00DC3F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B1CD92" w14:textId="0F280F3E" w:rsidR="000025B9" w:rsidRPr="000025B9" w:rsidRDefault="000025B9" w:rsidP="000025B9">
      <w:pPr>
        <w:pStyle w:val="Ttulo2"/>
        <w:rPr>
          <w:rFonts w:ascii="Times New Roman" w:hAnsi="Times New Roman" w:cs="Times New Roman"/>
          <w:sz w:val="24"/>
          <w:szCs w:val="24"/>
        </w:rPr>
      </w:pPr>
      <w:proofErr w:type="spellStart"/>
      <w:r w:rsidRPr="002E4D6E">
        <w:rPr>
          <w:rFonts w:ascii="Times New Roman" w:hAnsi="Times New Roman" w:cs="Times New Roman"/>
          <w:sz w:val="24"/>
          <w:szCs w:val="24"/>
        </w:rPr>
        <w:t>Funcionalidades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Detalladas</w:t>
      </w:r>
      <w:proofErr w:type="spellEnd"/>
    </w:p>
    <w:p w14:paraId="371EBE98" w14:textId="77777777" w:rsidR="000025B9" w:rsidRPr="002E4D6E" w:rsidRDefault="000025B9" w:rsidP="000025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25B9">
        <w:rPr>
          <w:rFonts w:ascii="Times New Roman" w:hAnsi="Times New Roman" w:cs="Times New Roman"/>
          <w:b/>
          <w:bCs/>
          <w:sz w:val="24"/>
          <w:szCs w:val="24"/>
        </w:rPr>
        <w:t>Detección</w:t>
      </w:r>
      <w:proofErr w:type="spellEnd"/>
      <w:r w:rsidRPr="000025B9">
        <w:rPr>
          <w:rFonts w:ascii="Times New Roman" w:hAnsi="Times New Roman" w:cs="Times New Roman"/>
          <w:b/>
          <w:bCs/>
          <w:sz w:val="24"/>
          <w:szCs w:val="24"/>
        </w:rPr>
        <w:t xml:space="preserve"> de Palabras </w:t>
      </w:r>
      <w:proofErr w:type="spellStart"/>
      <w:r w:rsidRPr="000025B9">
        <w:rPr>
          <w:rFonts w:ascii="Times New Roman" w:hAnsi="Times New Roman" w:cs="Times New Roman"/>
          <w:b/>
          <w:bCs/>
          <w:sz w:val="24"/>
          <w:szCs w:val="24"/>
        </w:rPr>
        <w:t>Críticas</w:t>
      </w:r>
      <w:proofErr w:type="spellEnd"/>
      <w:r w:rsidRPr="000025B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E4D6E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programa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usa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autómata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de pila para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detectar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palabras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críticas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relacionadas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temas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sensibles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>.</w:t>
      </w:r>
    </w:p>
    <w:p w14:paraId="31828BEF" w14:textId="77777777" w:rsidR="000025B9" w:rsidRPr="002E4D6E" w:rsidRDefault="000025B9" w:rsidP="000025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25B9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Interfaz</w:t>
      </w:r>
      <w:proofErr w:type="spellEnd"/>
      <w:r w:rsidRPr="000025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25B9">
        <w:rPr>
          <w:rFonts w:ascii="Times New Roman" w:hAnsi="Times New Roman" w:cs="Times New Roman"/>
          <w:b/>
          <w:bCs/>
          <w:sz w:val="24"/>
          <w:szCs w:val="24"/>
        </w:rPr>
        <w:t>Gráfica</w:t>
      </w:r>
      <w:proofErr w:type="spellEnd"/>
      <w:r w:rsidRPr="000025B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Diseño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simple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tonos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azules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botones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accesibles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desarrollados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>.</w:t>
      </w:r>
    </w:p>
    <w:p w14:paraId="783F2AEF" w14:textId="77777777" w:rsidR="000025B9" w:rsidRDefault="000025B9" w:rsidP="000025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25B9">
        <w:rPr>
          <w:rFonts w:ascii="Times New Roman" w:hAnsi="Times New Roman" w:cs="Times New Roman"/>
          <w:b/>
          <w:bCs/>
          <w:sz w:val="24"/>
          <w:szCs w:val="24"/>
        </w:rPr>
        <w:t>Errores</w:t>
      </w:r>
      <w:proofErr w:type="spellEnd"/>
      <w:r w:rsidRPr="000025B9">
        <w:rPr>
          <w:rFonts w:ascii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0025B9">
        <w:rPr>
          <w:rFonts w:ascii="Times New Roman" w:hAnsi="Times New Roman" w:cs="Times New Roman"/>
          <w:b/>
          <w:bCs/>
          <w:sz w:val="24"/>
          <w:szCs w:val="24"/>
        </w:rPr>
        <w:t>Restricciones</w:t>
      </w:r>
      <w:proofErr w:type="spellEnd"/>
      <w:r w:rsidRPr="000025B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E4D6E">
        <w:rPr>
          <w:rFonts w:ascii="Times New Roman" w:hAnsi="Times New Roman" w:cs="Times New Roman"/>
          <w:sz w:val="24"/>
          <w:szCs w:val="24"/>
        </w:rPr>
        <w:t xml:space="preserve"> Solo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acepta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archivos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.txt, .docx y .pdf. El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análisis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está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limitado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 xml:space="preserve"> a 512 tokens </w:t>
      </w:r>
      <w:proofErr w:type="spellStart"/>
      <w:r w:rsidRPr="002E4D6E">
        <w:rPr>
          <w:rFonts w:ascii="Times New Roman" w:hAnsi="Times New Roman" w:cs="Times New Roman"/>
          <w:sz w:val="24"/>
          <w:szCs w:val="24"/>
        </w:rPr>
        <w:t>aproximadamente</w:t>
      </w:r>
      <w:proofErr w:type="spellEnd"/>
      <w:r w:rsidRPr="002E4D6E">
        <w:rPr>
          <w:rFonts w:ascii="Times New Roman" w:hAnsi="Times New Roman" w:cs="Times New Roman"/>
          <w:sz w:val="24"/>
          <w:szCs w:val="24"/>
        </w:rPr>
        <w:t>.</w:t>
      </w:r>
    </w:p>
    <w:p w14:paraId="70C37325" w14:textId="77777777" w:rsidR="000025B9" w:rsidRPr="000025B9" w:rsidRDefault="000025B9" w:rsidP="000025B9">
      <w:pPr>
        <w:rPr>
          <w:rFonts w:ascii="Times New Roman" w:hAnsi="Times New Roman" w:cs="Times New Roman"/>
          <w:sz w:val="24"/>
          <w:szCs w:val="24"/>
        </w:rPr>
      </w:pPr>
    </w:p>
    <w:sectPr w:rsidR="000025B9" w:rsidRPr="000025B9" w:rsidSect="002B0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2C33C9"/>
    <w:multiLevelType w:val="hybridMultilevel"/>
    <w:tmpl w:val="D012FFF6"/>
    <w:lvl w:ilvl="0" w:tplc="24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2ACB5706"/>
    <w:multiLevelType w:val="hybridMultilevel"/>
    <w:tmpl w:val="AAB8D52C"/>
    <w:lvl w:ilvl="0" w:tplc="F9F48760">
      <w:numFmt w:val="bullet"/>
      <w:lvlText w:val="-"/>
      <w:lvlJc w:val="left"/>
      <w:pPr>
        <w:ind w:left="540" w:hanging="360"/>
      </w:pPr>
      <w:rPr>
        <w:rFonts w:ascii="Times New Roman" w:eastAsiaTheme="minorEastAsia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4A4FFC"/>
    <w:multiLevelType w:val="hybridMultilevel"/>
    <w:tmpl w:val="569272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23C59"/>
    <w:multiLevelType w:val="hybridMultilevel"/>
    <w:tmpl w:val="C86429CE"/>
    <w:lvl w:ilvl="0" w:tplc="24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40D85E76"/>
    <w:multiLevelType w:val="hybridMultilevel"/>
    <w:tmpl w:val="B4FCA1B4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8327765"/>
    <w:multiLevelType w:val="hybridMultilevel"/>
    <w:tmpl w:val="C11CF8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B16960"/>
    <w:multiLevelType w:val="hybridMultilevel"/>
    <w:tmpl w:val="307EC4F6"/>
    <w:lvl w:ilvl="0" w:tplc="F9F48760">
      <w:numFmt w:val="bullet"/>
      <w:lvlText w:val="-"/>
      <w:lvlJc w:val="left"/>
      <w:pPr>
        <w:ind w:left="540" w:hanging="360"/>
      </w:pPr>
      <w:rPr>
        <w:rFonts w:ascii="Times New Roman" w:eastAsiaTheme="minorEastAsia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CE11A07"/>
    <w:multiLevelType w:val="hybridMultilevel"/>
    <w:tmpl w:val="5D6ED1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475718"/>
    <w:multiLevelType w:val="hybridMultilevel"/>
    <w:tmpl w:val="06CE6B3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A6328B"/>
    <w:multiLevelType w:val="hybridMultilevel"/>
    <w:tmpl w:val="6E0C4F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541820"/>
    <w:multiLevelType w:val="hybridMultilevel"/>
    <w:tmpl w:val="6B866FBC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 w15:restartNumberingAfterBreak="0">
    <w:nsid w:val="6CBF2395"/>
    <w:multiLevelType w:val="hybridMultilevel"/>
    <w:tmpl w:val="A57884F0"/>
    <w:lvl w:ilvl="0" w:tplc="24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7547725D"/>
    <w:multiLevelType w:val="hybridMultilevel"/>
    <w:tmpl w:val="A7BA3AD6"/>
    <w:lvl w:ilvl="0" w:tplc="D58C0038">
      <w:numFmt w:val="bullet"/>
      <w:lvlText w:val="-"/>
      <w:lvlJc w:val="left"/>
      <w:pPr>
        <w:ind w:left="540" w:hanging="360"/>
      </w:pPr>
      <w:rPr>
        <w:rFonts w:ascii="Times New Roman" w:eastAsiaTheme="minorEastAsia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21"/>
  </w:num>
  <w:num w:numId="12">
    <w:abstractNumId w:val="14"/>
  </w:num>
  <w:num w:numId="13">
    <w:abstractNumId w:val="9"/>
  </w:num>
  <w:num w:numId="14">
    <w:abstractNumId w:val="16"/>
  </w:num>
  <w:num w:numId="15">
    <w:abstractNumId w:val="13"/>
  </w:num>
  <w:num w:numId="16">
    <w:abstractNumId w:val="15"/>
  </w:num>
  <w:num w:numId="17">
    <w:abstractNumId w:val="10"/>
  </w:num>
  <w:num w:numId="18">
    <w:abstractNumId w:val="17"/>
  </w:num>
  <w:num w:numId="19">
    <w:abstractNumId w:val="11"/>
  </w:num>
  <w:num w:numId="20">
    <w:abstractNumId w:val="20"/>
  </w:num>
  <w:num w:numId="21">
    <w:abstractNumId w:val="1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5B9"/>
    <w:rsid w:val="00034616"/>
    <w:rsid w:val="0006063C"/>
    <w:rsid w:val="0015074B"/>
    <w:rsid w:val="0029639D"/>
    <w:rsid w:val="002B086A"/>
    <w:rsid w:val="002E4D6E"/>
    <w:rsid w:val="00326F90"/>
    <w:rsid w:val="00AA1D8D"/>
    <w:rsid w:val="00B47730"/>
    <w:rsid w:val="00CB0664"/>
    <w:rsid w:val="00DC3F49"/>
    <w:rsid w:val="00EB2925"/>
    <w:rsid w:val="00EB4B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8849D3"/>
  <w14:defaultImageDpi w14:val="300"/>
  <w15:docId w15:val="{9A1E10C0-B60A-41F7-945D-57256300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29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29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B292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B2925"/>
    <w:rPr>
      <w:rFonts w:asciiTheme="majorHAnsi" w:eastAsiaTheme="majorEastAsia" w:hAnsiTheme="majorHAnsi" w:cstheme="majorBidi"/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587</Words>
  <Characters>3233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JIMENEZ</cp:lastModifiedBy>
  <cp:revision>2</cp:revision>
  <dcterms:created xsi:type="dcterms:W3CDTF">2013-12-23T23:15:00Z</dcterms:created>
  <dcterms:modified xsi:type="dcterms:W3CDTF">2024-11-12T22:06:00Z</dcterms:modified>
  <cp:category/>
</cp:coreProperties>
</file>